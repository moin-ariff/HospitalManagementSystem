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6BF53" w14:textId="77777777" w:rsidR="00F06849" w:rsidRDefault="00F06849">
      <w:pPr>
        <w:pStyle w:val="Title"/>
      </w:pPr>
    </w:p>
    <w:p w14:paraId="3CFA9AFD" w14:textId="77777777" w:rsidR="00F06849" w:rsidRDefault="00F06849">
      <w:pPr>
        <w:pStyle w:val="Title"/>
      </w:pPr>
    </w:p>
    <w:p w14:paraId="4E3B2CDB" w14:textId="77777777" w:rsidR="00F06849" w:rsidRDefault="00F06849">
      <w:pPr>
        <w:pStyle w:val="Title"/>
      </w:pPr>
    </w:p>
    <w:p w14:paraId="795BF599" w14:textId="7518A9E8" w:rsidR="00844B09" w:rsidRDefault="00000000">
      <w:pPr>
        <w:pStyle w:val="Title"/>
      </w:pPr>
      <w:r>
        <w:t>🏥 Hospital Management System — ASP.NET Core Microservices Project</w:t>
      </w:r>
    </w:p>
    <w:p w14:paraId="4C7591E7" w14:textId="77777777" w:rsidR="00F06849" w:rsidRDefault="00F06849">
      <w:pPr>
        <w:pStyle w:val="Heading1"/>
        <w:rPr>
          <w:u w:val="single"/>
        </w:rPr>
      </w:pPr>
    </w:p>
    <w:p w14:paraId="57E9DB3A" w14:textId="5CB6AF69" w:rsidR="00844B09" w:rsidRPr="00F06849" w:rsidRDefault="00000000">
      <w:pPr>
        <w:pStyle w:val="Heading1"/>
        <w:rPr>
          <w:u w:val="single"/>
        </w:rPr>
      </w:pPr>
      <w:r w:rsidRPr="00F06849">
        <w:rPr>
          <w:u w:val="single"/>
        </w:rPr>
        <w:t>👥 Group Members</w:t>
      </w:r>
      <w:r w:rsidR="005F589B">
        <w:rPr>
          <w:u w:val="single"/>
        </w:rPr>
        <w:t>:</w:t>
      </w:r>
    </w:p>
    <w:p w14:paraId="418C2898" w14:textId="77777777" w:rsidR="00844B09" w:rsidRDefault="00000000">
      <w:r>
        <w:t>• Moin Arif</w:t>
      </w:r>
      <w:r>
        <w:br/>
        <w:t>• Manal</w:t>
      </w:r>
      <w:r>
        <w:br/>
        <w:t>• Hussain Nasir</w:t>
      </w:r>
    </w:p>
    <w:p w14:paraId="2D73C69F" w14:textId="77777777" w:rsidR="00F06849" w:rsidRDefault="00F06849"/>
    <w:p w14:paraId="3C62BF06" w14:textId="4ACF6BB9" w:rsidR="006078EB" w:rsidRPr="006078EB" w:rsidRDefault="00000000" w:rsidP="006078EB">
      <w:pPr>
        <w:pStyle w:val="Heading1"/>
        <w:rPr>
          <w:u w:val="single"/>
        </w:rPr>
      </w:pPr>
      <w:r w:rsidRPr="00F06849">
        <w:rPr>
          <w:rFonts w:ascii="Segoe UI Emoji" w:hAnsi="Segoe UI Emoji" w:cs="Segoe UI Emoji"/>
          <w:u w:val="single"/>
        </w:rPr>
        <w:t>🛠️</w:t>
      </w:r>
      <w:r w:rsidRPr="00F06849">
        <w:rPr>
          <w:u w:val="single"/>
        </w:rPr>
        <w:t xml:space="preserve"> Tech Stack</w:t>
      </w:r>
      <w:r w:rsidR="006078EB">
        <w:rPr>
          <w:u w:val="single"/>
        </w:rPr>
        <w:t>:</w:t>
      </w:r>
    </w:p>
    <w:p w14:paraId="0BB5FC64" w14:textId="77777777" w:rsidR="00844B09" w:rsidRDefault="00000000">
      <w:r>
        <w:t>• Frontend: ASP.NET Core MVC (HospitalMVC_UI)</w:t>
      </w:r>
      <w:r>
        <w:br/>
        <w:t>• Backend Microservices:</w:t>
      </w:r>
      <w:r>
        <w:br/>
        <w:t xml:space="preserve">    - PatientService — CRUD for Patients</w:t>
      </w:r>
      <w:r>
        <w:br/>
        <w:t xml:space="preserve">    - AppointmentService — CRUD for Appointments</w:t>
      </w:r>
      <w:r>
        <w:br/>
        <w:t>• Database: MySQL (1 DB per service)</w:t>
      </w:r>
      <w:r>
        <w:br/>
        <w:t>• ORM: Entity Framework Core</w:t>
      </w:r>
      <w:r>
        <w:br/>
        <w:t>• API Testing: Postman + Swagger</w:t>
      </w:r>
      <w:r>
        <w:br/>
        <w:t>• CI/CD: (Planned with Jenkins)</w:t>
      </w:r>
    </w:p>
    <w:p w14:paraId="7ED6328C" w14:textId="77777777" w:rsidR="00F06849" w:rsidRDefault="00F068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14:paraId="5FA02CE4" w14:textId="5C608809" w:rsidR="00844B09" w:rsidRPr="00F06849" w:rsidRDefault="00000000">
      <w:pPr>
        <w:pStyle w:val="Heading1"/>
        <w:rPr>
          <w:u w:val="single"/>
        </w:rPr>
      </w:pPr>
      <w:r w:rsidRPr="00F06849">
        <w:rPr>
          <w:u w:val="single"/>
        </w:rPr>
        <w:lastRenderedPageBreak/>
        <w:t>🗂️ Project Structure</w:t>
      </w:r>
      <w:r w:rsidR="003A66A7">
        <w:rPr>
          <w:u w:val="single"/>
        </w:rPr>
        <w:t>:</w:t>
      </w:r>
    </w:p>
    <w:p w14:paraId="07391FC0" w14:textId="77777777" w:rsidR="0098368F" w:rsidRPr="0098368F" w:rsidRDefault="00000000" w:rsidP="0098368F">
      <w:pPr>
        <w:rPr>
          <w:b/>
          <w:bCs/>
          <w:u w:val="single"/>
        </w:rPr>
      </w:pPr>
      <w:r>
        <w:br/>
      </w:r>
      <w:r w:rsidRPr="0098368F">
        <w:rPr>
          <w:b/>
          <w:bCs/>
          <w:sz w:val="28"/>
          <w:szCs w:val="28"/>
          <w:u w:val="single"/>
        </w:rPr>
        <w:t>HospitalManagementSystem/</w:t>
      </w:r>
    </w:p>
    <w:p w14:paraId="53312C2D" w14:textId="06785DEB" w:rsidR="0098368F" w:rsidRDefault="00000000" w:rsidP="0098368F">
      <w:r>
        <w:br/>
      </w:r>
      <w:r w:rsidRPr="0098368F">
        <w:rPr>
          <w:b/>
          <w:bCs/>
        </w:rPr>
        <w:t>── HospitalMVC_UI/               # Frontend (MVC UI)</w:t>
      </w:r>
      <w:r w:rsidRPr="0098368F">
        <w:rPr>
          <w:b/>
          <w:bCs/>
        </w:rPr>
        <w:br/>
      </w:r>
      <w:r>
        <w:t xml:space="preserve">│   ├── Controllers/              # PatientController.cs, AppointmentController.cs, </w:t>
      </w:r>
      <w:r w:rsidR="0098368F">
        <w:t xml:space="preserve">      </w:t>
      </w:r>
      <w:r>
        <w:t>HomeController.cs</w:t>
      </w:r>
      <w:r>
        <w:br/>
        <w:t>│   ├── Models/                   # Patient.cs, Appointment.cs, ErrorViewModel.cs</w:t>
      </w:r>
      <w:r>
        <w:br/>
        <w:t xml:space="preserve">│   └── Views/                   </w:t>
      </w:r>
      <w:r>
        <w:br/>
        <w:t>│       ├── Home/                # Index.cshtml, Privacy.cshtml</w:t>
      </w:r>
      <w:r>
        <w:br/>
        <w:t>│       ├── Patient/             # Create, Edit, Delete, Index views</w:t>
      </w:r>
      <w:r>
        <w:br/>
        <w:t>│       └── Appointment/         # Create, Edit, Delete, Index views</w:t>
      </w:r>
      <w:r>
        <w:br/>
        <w:t>│   └── Program.cs               # UI Entry Point</w:t>
      </w:r>
    </w:p>
    <w:p w14:paraId="4DB15D69" w14:textId="64356B79" w:rsidR="0098368F" w:rsidRDefault="00000000" w:rsidP="0098368F">
      <w:r>
        <w:br/>
      </w:r>
      <w:r w:rsidRPr="0098368F">
        <w:rPr>
          <w:b/>
          <w:bCs/>
        </w:rPr>
        <w:t>── PatientService/              # Microservice 1</w:t>
      </w:r>
      <w:r w:rsidRPr="0098368F">
        <w:rPr>
          <w:b/>
          <w:bCs/>
        </w:rPr>
        <w:br/>
      </w:r>
      <w:r>
        <w:t>│   ├── Controllers/             # PatientController.cs</w:t>
      </w:r>
      <w:r>
        <w:br/>
        <w:t>│   ├── Models/                  # Patient.cs, PatientDbContext.cs</w:t>
      </w:r>
      <w:r>
        <w:br/>
        <w:t>│   ├── Factory/                 # PatientDbContextFactory.cs</w:t>
      </w:r>
      <w:r>
        <w:br/>
        <w:t>│   ├── Migrations/              # EF Core migrations</w:t>
      </w:r>
      <w:r>
        <w:br/>
        <w:t>│   └── Program.cs               # API Entry Point</w:t>
      </w:r>
    </w:p>
    <w:p w14:paraId="63240F6A" w14:textId="5E906311" w:rsidR="00371387" w:rsidRDefault="00000000" w:rsidP="0098368F">
      <w:r>
        <w:br/>
      </w:r>
      <w:r w:rsidRPr="0098368F">
        <w:rPr>
          <w:b/>
          <w:bCs/>
        </w:rPr>
        <w:t>── AppointmentService/          # Microservice 2</w:t>
      </w:r>
      <w:r w:rsidRPr="0098368F">
        <w:rPr>
          <w:b/>
          <w:bCs/>
        </w:rPr>
        <w:br/>
      </w:r>
      <w:r>
        <w:t>│   ├── Controllers/             # AppointmentController.cs</w:t>
      </w:r>
      <w:r>
        <w:br/>
        <w:t>│   ├── Models/                  # Appointment.cs, AppointmentDbContext.cs</w:t>
      </w:r>
      <w:r>
        <w:br/>
        <w:t>│   ├── Factory/                 # AppointmentDbContextFactory.cs</w:t>
      </w:r>
      <w:r>
        <w:br/>
        <w:t>│   ├── Migrations/              # EF Core migrations</w:t>
      </w:r>
      <w:r>
        <w:br/>
        <w:t>│   └── Program.cs               # API Entry Point</w:t>
      </w:r>
    </w:p>
    <w:p w14:paraId="560D9CD6" w14:textId="0FCDA06E" w:rsidR="00371387" w:rsidRDefault="00000000" w:rsidP="00371387">
      <w:r>
        <w:br/>
      </w:r>
      <w:r w:rsidRPr="0055537A">
        <w:rPr>
          <w:b/>
          <w:bCs/>
        </w:rPr>
        <w:t>── HospitalSystem.sln           # Solution File</w:t>
      </w:r>
      <w:r>
        <w:br/>
        <w:t>├── README.md                    # This file</w:t>
      </w:r>
      <w:r>
        <w:br/>
        <w:t>├── .gitignore                   # For Visual Studio</w:t>
      </w:r>
      <w:r>
        <w:br/>
        <w:t xml:space="preserve">├── </w:t>
      </w:r>
      <w:r w:rsidR="00371387">
        <w:t>P</w:t>
      </w:r>
      <w:r>
        <w:t>atient</w:t>
      </w:r>
      <w:r w:rsidR="00371387">
        <w:t>DB</w:t>
      </w:r>
      <w:r>
        <w:t xml:space="preserve">.sql </w:t>
      </w:r>
      <w:r w:rsidR="00371387">
        <w:t>, Appointment</w:t>
      </w:r>
      <w:r w:rsidR="00371387">
        <w:t xml:space="preserve">DB.sql </w:t>
      </w:r>
      <w:r>
        <w:t xml:space="preserve">  # SQL </w:t>
      </w:r>
      <w:r w:rsidR="00517DA8">
        <w:t>Workbrench</w:t>
      </w:r>
      <w:r>
        <w:t xml:space="preserve"> for both services</w:t>
      </w:r>
      <w:r>
        <w:br/>
        <w:t>└── Postman_Collection.json      # API test cases</w:t>
      </w:r>
    </w:p>
    <w:p w14:paraId="1EE7193F" w14:textId="00E3FD8A" w:rsidR="00844B09" w:rsidRDefault="00371387" w:rsidP="00371387">
      <w:r>
        <w:br w:type="page"/>
      </w:r>
    </w:p>
    <w:p w14:paraId="22C04760" w14:textId="6DB7D89A" w:rsidR="00844B09" w:rsidRPr="000C628E" w:rsidRDefault="00000000" w:rsidP="000C628E">
      <w:pPr>
        <w:pStyle w:val="Heading1"/>
        <w:rPr>
          <w:u w:val="single"/>
        </w:rPr>
      </w:pPr>
      <w:r w:rsidRPr="000C628E">
        <w:rPr>
          <w:u w:val="single"/>
        </w:rPr>
        <w:lastRenderedPageBreak/>
        <w:t>▶️ How to Run the Project</w:t>
      </w:r>
      <w:r w:rsidR="000C628E">
        <w:rPr>
          <w:u w:val="single"/>
        </w:rPr>
        <w:t>:</w:t>
      </w:r>
    </w:p>
    <w:p w14:paraId="29CAA3C2" w14:textId="77777777" w:rsidR="000C628E" w:rsidRPr="000C628E" w:rsidRDefault="000C628E" w:rsidP="000C628E"/>
    <w:p w14:paraId="457EFE46" w14:textId="77777777" w:rsidR="00844B09" w:rsidRDefault="00000000">
      <w:r w:rsidRPr="000C628E">
        <w:rPr>
          <w:rFonts w:ascii="Segoe UI Emoji" w:hAnsi="Segoe UI Emoji" w:cs="Segoe UI Emoji"/>
          <w:b/>
          <w:bCs/>
          <w:u w:val="single"/>
        </w:rPr>
        <w:t>📦</w:t>
      </w:r>
      <w:r w:rsidRPr="000C628E">
        <w:rPr>
          <w:b/>
          <w:bCs/>
          <w:u w:val="single"/>
        </w:rPr>
        <w:t xml:space="preserve"> Prerequisites:</w:t>
      </w:r>
      <w:r>
        <w:br/>
        <w:t>• .NET SDK 7+</w:t>
      </w:r>
      <w:r>
        <w:br/>
        <w:t>• Visual Studio 2022+</w:t>
      </w:r>
      <w:r>
        <w:br/>
        <w:t>• MySQL Server 8+</w:t>
      </w:r>
      <w:r>
        <w:br/>
        <w:t>• Postman</w:t>
      </w:r>
    </w:p>
    <w:p w14:paraId="52A57F4D" w14:textId="77777777" w:rsidR="00847828" w:rsidRDefault="00847828"/>
    <w:p w14:paraId="33ED9973" w14:textId="77777777" w:rsidR="00844B09" w:rsidRDefault="00000000">
      <w:r w:rsidRPr="000C628E">
        <w:rPr>
          <w:b/>
          <w:bCs/>
          <w:u w:val="single"/>
        </w:rPr>
        <w:t>1️⃣ Run PatientService:</w:t>
      </w:r>
      <w:r w:rsidRPr="000C628E">
        <w:rPr>
          <w:b/>
          <w:bCs/>
          <w:u w:val="single"/>
        </w:rPr>
        <w:br/>
      </w:r>
      <w:r>
        <w:t>cd PatientService</w:t>
      </w:r>
      <w:r>
        <w:br/>
        <w:t>- Update appsettings.json with your MySQL connection string</w:t>
      </w:r>
      <w:r>
        <w:br/>
        <w:t>- Run DB migration: dotnet ef database update</w:t>
      </w:r>
      <w:r>
        <w:br/>
        <w:t>- Start service: dotnet run</w:t>
      </w:r>
    </w:p>
    <w:p w14:paraId="5FE129E2" w14:textId="77777777" w:rsidR="00444BDC" w:rsidRDefault="00444BDC"/>
    <w:p w14:paraId="3D249856" w14:textId="77777777" w:rsidR="00844B09" w:rsidRDefault="00000000">
      <w:r w:rsidRPr="000C628E">
        <w:rPr>
          <w:b/>
          <w:bCs/>
          <w:u w:val="single"/>
        </w:rPr>
        <w:t>2️⃣ Run AppointmentService:</w:t>
      </w:r>
      <w:r>
        <w:br/>
        <w:t>cd AppointmentService</w:t>
      </w:r>
      <w:r>
        <w:br/>
        <w:t>- Update appsettings.json with your MySQL connection string</w:t>
      </w:r>
      <w:r>
        <w:br/>
        <w:t>- Run DB migration: dotnet ef database update</w:t>
      </w:r>
      <w:r>
        <w:br/>
        <w:t>- Start service: dotnet run</w:t>
      </w:r>
    </w:p>
    <w:p w14:paraId="748FE218" w14:textId="77777777" w:rsidR="003D66D9" w:rsidRDefault="003D66D9"/>
    <w:p w14:paraId="3FF4E0A0" w14:textId="77777777" w:rsidR="00844B09" w:rsidRDefault="00000000">
      <w:r w:rsidRPr="000C628E">
        <w:rPr>
          <w:b/>
          <w:bCs/>
          <w:u w:val="single"/>
        </w:rPr>
        <w:t>3️⃣ Run HospitalMVC_UI:</w:t>
      </w:r>
      <w:r>
        <w:br/>
        <w:t>cd HospitalMVC_UI</w:t>
      </w:r>
      <w:r>
        <w:br/>
        <w:t>- Make sure base URLs for APIs are correct in controller logic</w:t>
      </w:r>
      <w:r>
        <w:br/>
        <w:t>- Start frontend: dotnet run</w:t>
      </w:r>
      <w:r>
        <w:br/>
        <w:t>Then open browser: https://localhost:xxxx/</w:t>
      </w:r>
    </w:p>
    <w:p w14:paraId="4DF24B39" w14:textId="77777777" w:rsidR="00ED7C75" w:rsidRDefault="00ED7C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05A3B9C" w14:textId="5DF908F0" w:rsidR="00844B09" w:rsidRDefault="00000000">
      <w:pPr>
        <w:pStyle w:val="Heading1"/>
        <w:rPr>
          <w:u w:val="single"/>
        </w:rPr>
      </w:pPr>
      <w:r w:rsidRPr="000C628E">
        <w:rPr>
          <w:u w:val="single"/>
        </w:rPr>
        <w:lastRenderedPageBreak/>
        <w:t>🌐 API Endpoints Summary</w:t>
      </w:r>
      <w:r w:rsidR="000C628E">
        <w:rPr>
          <w:u w:val="single"/>
        </w:rPr>
        <w:t>:</w:t>
      </w:r>
    </w:p>
    <w:p w14:paraId="5B217AF5" w14:textId="77777777" w:rsidR="000C628E" w:rsidRPr="000C628E" w:rsidRDefault="000C628E" w:rsidP="000C628E"/>
    <w:p w14:paraId="10AD8F37" w14:textId="586323ED" w:rsidR="00844B09" w:rsidRDefault="00000000" w:rsidP="000C628E">
      <w:r w:rsidRPr="000C628E">
        <w:rPr>
          <w:b/>
          <w:bCs/>
          <w:u w:val="single"/>
        </w:rPr>
        <w:t>📁 PatientService API:</w:t>
      </w:r>
      <w:r>
        <w:br/>
        <w:t>| Method | Endpoint          | Description          |</w:t>
      </w:r>
      <w:r>
        <w:br/>
        <w:t>| ------ | ----------------- | -------------------- |</w:t>
      </w:r>
      <w:r>
        <w:br/>
        <w:t>| GET    | /api/patient      | Get all patients     |</w:t>
      </w:r>
      <w:r>
        <w:br/>
        <w:t>| GET    | /api/patient/{id} | Get patient by ID    |</w:t>
      </w:r>
      <w:r>
        <w:br/>
        <w:t>| POST   | /api/patient      | Add new patient      |</w:t>
      </w:r>
      <w:r>
        <w:br/>
        <w:t>| PUT    | /api/patient/{id} | Update patient by ID |</w:t>
      </w:r>
      <w:r>
        <w:br/>
        <w:t>| DELETE | /api/patient/{id} | Delete patient by ID |</w:t>
      </w:r>
    </w:p>
    <w:p w14:paraId="6D5BE5A7" w14:textId="77777777" w:rsidR="00844B09" w:rsidRDefault="00000000">
      <w:r w:rsidRPr="000C628E">
        <w:rPr>
          <w:b/>
          <w:bCs/>
          <w:u w:val="single"/>
        </w:rPr>
        <w:t>📁 AppointmentService API:</w:t>
      </w:r>
      <w:r>
        <w:br/>
        <w:t>| Method | Endpoint              | Description              |</w:t>
      </w:r>
      <w:r>
        <w:br/>
        <w:t>| ------ | --------------------- | ------------------------ |</w:t>
      </w:r>
      <w:r>
        <w:br/>
        <w:t>| GET    | /api/appointment      | Get all appointments     |</w:t>
      </w:r>
      <w:r>
        <w:br/>
        <w:t>| GET    | /api/appointment/{id} | Get appointment by ID    |</w:t>
      </w:r>
      <w:r>
        <w:br/>
        <w:t>| POST   | /api/appointment      | Create new appointment   |</w:t>
      </w:r>
      <w:r>
        <w:br/>
        <w:t>| PUT    | /api/appointment/{id} | Update appointment by ID |</w:t>
      </w:r>
      <w:r>
        <w:br/>
        <w:t>| DELETE | /api/appointment/{id} | Delete appointment by ID |</w:t>
      </w:r>
    </w:p>
    <w:p w14:paraId="79862C1A" w14:textId="53F35987" w:rsidR="00844B09" w:rsidRDefault="00000000">
      <w:pPr>
        <w:pStyle w:val="Heading1"/>
        <w:rPr>
          <w:u w:val="single"/>
        </w:rPr>
      </w:pPr>
      <w:r w:rsidRPr="000C628E">
        <w:rPr>
          <w:u w:val="single"/>
        </w:rPr>
        <w:t>🧪 Postman Test Cases</w:t>
      </w:r>
      <w:r w:rsidR="000C628E">
        <w:rPr>
          <w:u w:val="single"/>
        </w:rPr>
        <w:t>:</w:t>
      </w:r>
    </w:p>
    <w:p w14:paraId="5CD647E5" w14:textId="77777777" w:rsidR="000C628E" w:rsidRPr="000C628E" w:rsidRDefault="000C628E" w:rsidP="000C628E"/>
    <w:p w14:paraId="2B56EC24" w14:textId="77777777" w:rsidR="00844B09" w:rsidRDefault="00000000">
      <w:r w:rsidRPr="000C628E">
        <w:rPr>
          <w:b/>
          <w:bCs/>
          <w:u w:val="single"/>
        </w:rPr>
        <w:t>✅ PatientService:</w:t>
      </w:r>
      <w:r>
        <w:br/>
        <w:t>1. Create Patient (Valid)</w:t>
      </w:r>
      <w:r>
        <w:br/>
        <w:t>2. Get Patient (Valid ID)</w:t>
      </w:r>
      <w:r>
        <w:br/>
        <w:t>3. Get Patient (Invalid ID)</w:t>
      </w:r>
      <w:r>
        <w:br/>
        <w:t>4. Create Patient (Missing Fields)</w:t>
      </w:r>
      <w:r>
        <w:br/>
        <w:t>5. Delete Patient (Invalid ID)</w:t>
      </w:r>
      <w:r>
        <w:br/>
      </w:r>
      <w:r w:rsidRPr="000C628E">
        <w:rPr>
          <w:b/>
          <w:bCs/>
          <w:u w:val="single"/>
        </w:rPr>
        <w:br/>
        <w:t>✅ AppointmentService:</w:t>
      </w:r>
      <w:r>
        <w:br/>
        <w:t>1. Create Appointment (Valid)</w:t>
      </w:r>
      <w:r>
        <w:br/>
        <w:t>2. Get Appointment (Valid ID)</w:t>
      </w:r>
      <w:r>
        <w:br/>
        <w:t>3. Get Appointment (Invalid ID)</w:t>
      </w:r>
      <w:r>
        <w:br/>
        <w:t>4. Create Appointment (Missing Date)</w:t>
      </w:r>
      <w:r>
        <w:br/>
        <w:t>5. Delete Appointment (Invalid ID)</w:t>
      </w:r>
    </w:p>
    <w:p w14:paraId="5D384D1E" w14:textId="77777777" w:rsidR="000C628E" w:rsidRDefault="000C62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0ADDCF2" w14:textId="6E6614C9" w:rsidR="00844B09" w:rsidRDefault="00000000">
      <w:pPr>
        <w:pStyle w:val="Heading1"/>
      </w:pPr>
      <w:r>
        <w:lastRenderedPageBreak/>
        <w:t>🧭 Architecture Diagram</w:t>
      </w:r>
    </w:p>
    <w:p w14:paraId="69020EC5" w14:textId="32D8DAE4" w:rsidR="00844B09" w:rsidRDefault="00000000" w:rsidP="000C628E">
      <w:r>
        <w:br/>
      </w:r>
      <w:r w:rsidR="000C628E">
        <w:rPr>
          <w:noProof/>
        </w:rPr>
        <w:drawing>
          <wp:inline distT="0" distB="0" distL="0" distR="0" wp14:anchorId="4452201D" wp14:editId="07528A5B">
            <wp:extent cx="5486400" cy="3355340"/>
            <wp:effectExtent l="0" t="0" r="0" b="0"/>
            <wp:docPr id="103272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28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9A20" w14:textId="77777777" w:rsidR="00844B09" w:rsidRDefault="00000000">
      <w:pPr>
        <w:pStyle w:val="Heading1"/>
      </w:pPr>
      <w:r>
        <w:t>📦 Additional Files (Included in Repo)</w:t>
      </w:r>
    </w:p>
    <w:p w14:paraId="19A349FD" w14:textId="27427917" w:rsidR="00844B09" w:rsidRDefault="00000000" w:rsidP="00287C9E">
      <w:r>
        <w:t>• ✅ README.md (this file)</w:t>
      </w:r>
      <w:r>
        <w:br/>
        <w:t>• ✅ .gitignore (for Visual Studio)</w:t>
      </w:r>
      <w:r>
        <w:br/>
        <w:t xml:space="preserve">• ✅ </w:t>
      </w:r>
      <w:r w:rsidR="00287C9E">
        <w:t xml:space="preserve">PatientDB.sql , AppointmentDB.sql   </w:t>
      </w:r>
      <w:r>
        <w:t xml:space="preserve">(MySQL </w:t>
      </w:r>
      <w:r w:rsidR="00287C9E">
        <w:t>Workbrench</w:t>
      </w:r>
      <w:r>
        <w:t>)</w:t>
      </w:r>
      <w:r>
        <w:br/>
        <w:t>• ✅ Postman_Collection.json (for test automation)</w:t>
      </w:r>
    </w:p>
    <w:sectPr w:rsidR="00844B09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A3538" w14:textId="77777777" w:rsidR="00E4795C" w:rsidRDefault="00E4795C" w:rsidP="00F06849">
      <w:pPr>
        <w:spacing w:after="0" w:line="240" w:lineRule="auto"/>
      </w:pPr>
      <w:r>
        <w:separator/>
      </w:r>
    </w:p>
  </w:endnote>
  <w:endnote w:type="continuationSeparator" w:id="0">
    <w:p w14:paraId="2D9FEB0E" w14:textId="77777777" w:rsidR="00E4795C" w:rsidRDefault="00E4795C" w:rsidP="00F0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7013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EC8DB" w14:textId="4C770190" w:rsidR="00F06849" w:rsidRDefault="00F068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CD5E7" w14:textId="77777777" w:rsidR="00F06849" w:rsidRDefault="00F06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EF0AB" w14:textId="77777777" w:rsidR="00E4795C" w:rsidRDefault="00E4795C" w:rsidP="00F06849">
      <w:pPr>
        <w:spacing w:after="0" w:line="240" w:lineRule="auto"/>
      </w:pPr>
      <w:r>
        <w:separator/>
      </w:r>
    </w:p>
  </w:footnote>
  <w:footnote w:type="continuationSeparator" w:id="0">
    <w:p w14:paraId="55ACC214" w14:textId="77777777" w:rsidR="00E4795C" w:rsidRDefault="00E4795C" w:rsidP="00F0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451890">
    <w:abstractNumId w:val="8"/>
  </w:num>
  <w:num w:numId="2" w16cid:durableId="1951234894">
    <w:abstractNumId w:val="6"/>
  </w:num>
  <w:num w:numId="3" w16cid:durableId="710768216">
    <w:abstractNumId w:val="5"/>
  </w:num>
  <w:num w:numId="4" w16cid:durableId="817301483">
    <w:abstractNumId w:val="4"/>
  </w:num>
  <w:num w:numId="5" w16cid:durableId="856045421">
    <w:abstractNumId w:val="7"/>
  </w:num>
  <w:num w:numId="6" w16cid:durableId="868103895">
    <w:abstractNumId w:val="3"/>
  </w:num>
  <w:num w:numId="7" w16cid:durableId="1062021229">
    <w:abstractNumId w:val="2"/>
  </w:num>
  <w:num w:numId="8" w16cid:durableId="1380320328">
    <w:abstractNumId w:val="1"/>
  </w:num>
  <w:num w:numId="9" w16cid:durableId="163625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28E"/>
    <w:rsid w:val="0014322F"/>
    <w:rsid w:val="0015074B"/>
    <w:rsid w:val="00287C9E"/>
    <w:rsid w:val="0029639D"/>
    <w:rsid w:val="002D0AE5"/>
    <w:rsid w:val="00326F90"/>
    <w:rsid w:val="00371387"/>
    <w:rsid w:val="003A66A7"/>
    <w:rsid w:val="003D66D9"/>
    <w:rsid w:val="00444BDC"/>
    <w:rsid w:val="00517DA8"/>
    <w:rsid w:val="00530A81"/>
    <w:rsid w:val="0055537A"/>
    <w:rsid w:val="005F589B"/>
    <w:rsid w:val="006078EB"/>
    <w:rsid w:val="00844B09"/>
    <w:rsid w:val="00847828"/>
    <w:rsid w:val="0098368F"/>
    <w:rsid w:val="00AA1D8D"/>
    <w:rsid w:val="00B47730"/>
    <w:rsid w:val="00CB0664"/>
    <w:rsid w:val="00E4795C"/>
    <w:rsid w:val="00E74C35"/>
    <w:rsid w:val="00ED7C75"/>
    <w:rsid w:val="00F068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F83A9"/>
  <w14:defaultImageDpi w14:val="300"/>
  <w15:docId w15:val="{2377A4B0-49B0-45B8-8C08-A3E21E5C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614</Words>
  <Characters>3526</Characters>
  <Application>Microsoft Office Word</Application>
  <DocSecurity>0</DocSecurity>
  <Lines>146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Moin Arif</cp:lastModifiedBy>
  <cp:revision>3</cp:revision>
  <cp:lastPrinted>2025-06-03T00:50:00Z</cp:lastPrinted>
  <dcterms:created xsi:type="dcterms:W3CDTF">2025-06-03T00:49:00Z</dcterms:created>
  <dcterms:modified xsi:type="dcterms:W3CDTF">2025-06-03T00:50:00Z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e85f4d96-e787-45ba-9204-aa4eff72e358</vt:lpwstr>
  </property>
</Properties>
</file>